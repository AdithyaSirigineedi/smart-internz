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 Enhancement</w:t>
      </w:r>
    </w:p>
    <w:p>
      <w:r>
        <w:t>By Adithya Sirigineedi</w:t>
      </w:r>
    </w:p>
    <w:p>
      <w:pPr>
        <w:pStyle w:val="Heading1"/>
      </w:pPr>
      <w:r>
        <w:t>Table of Contents</w:t>
      </w:r>
    </w:p>
    <w:p>
      <w:pPr>
        <w:pStyle w:val="ListBullet"/>
      </w:pPr>
      <w:r>
        <w:t>Features</w:t>
      </w:r>
    </w:p>
    <w:p>
      <w:pPr>
        <w:pStyle w:val="ListBullet"/>
      </w:pPr>
      <w:r>
        <w:t>Installation</w:t>
      </w:r>
    </w:p>
    <w:p>
      <w:pPr>
        <w:pStyle w:val="ListBullet"/>
      </w:pPr>
      <w:r>
        <w:t>Usage</w:t>
      </w:r>
    </w:p>
    <w:p>
      <w:pPr>
        <w:pStyle w:val="ListBullet"/>
      </w:pPr>
      <w:r>
        <w:t>Technologies</w:t>
      </w:r>
    </w:p>
    <w:p>
      <w:pPr>
        <w:pStyle w:val="ListBullet"/>
      </w:pPr>
      <w:r>
        <w:t>Contributing</w:t>
      </w:r>
    </w:p>
    <w:p>
      <w:pPr>
        <w:pStyle w:val="ListBullet"/>
      </w:pPr>
      <w:r>
        <w:t>License</w:t>
      </w:r>
    </w:p>
    <w:p>
      <w:pPr>
        <w:pStyle w:val="Heading1"/>
      </w:pPr>
      <w:r>
        <w:t>Features</w:t>
      </w:r>
    </w:p>
    <w:p>
      <w:pPr>
        <w:pStyle w:val="Heading2"/>
      </w:pPr>
      <w:r>
        <w:t>For Teachers:</w:t>
      </w:r>
    </w:p>
    <w:p>
      <w:r>
        <w:t>- Secure login and registration functionality.</w:t>
      </w:r>
    </w:p>
    <w:p>
      <w:r>
        <w:t>- Ability to create and manage courses.</w:t>
      </w:r>
    </w:p>
    <w:p>
      <w:r>
        <w:t>- View a personalized dashboard listing created courses.</w:t>
      </w:r>
    </w:p>
    <w:p>
      <w:pPr>
        <w:pStyle w:val="Heading2"/>
      </w:pPr>
      <w:r>
        <w:t>For Students:</w:t>
      </w:r>
    </w:p>
    <w:p>
      <w:r>
        <w:t>- Secure registration and login.</w:t>
      </w:r>
    </w:p>
    <w:p>
      <w:r>
        <w:t>- Browse available courses and enroll based on interest.</w:t>
      </w:r>
    </w:p>
    <w:p>
      <w:r>
        <w:t>- View enrolled courses through a personalized dashboard.</w:t>
      </w:r>
    </w:p>
    <w:p>
      <w:pPr>
        <w:pStyle w:val="Heading2"/>
      </w:pPr>
      <w:r>
        <w:t>For Admins:</w:t>
      </w:r>
    </w:p>
    <w:p>
      <w:r>
        <w:t>- Admin dashboard with full control over user management.</w:t>
      </w:r>
    </w:p>
    <w:p>
      <w:r>
        <w:t>- View and delete any user or course as needed.</w:t>
      </w:r>
    </w:p>
    <w:p>
      <w:pPr>
        <w:pStyle w:val="Heading2"/>
      </w:pPr>
      <w:r>
        <w:t>General:</w:t>
      </w:r>
    </w:p>
    <w:p>
      <w:r>
        <w:t>- Role-based access control using JWT authentication.</w:t>
      </w:r>
    </w:p>
    <w:p>
      <w:r>
        <w:t>- Real-time updates with persistent session handling.</w:t>
      </w:r>
    </w:p>
    <w:p>
      <w:r>
        <w:t>- Fully responsive design for mobile and desktop users.</w:t>
      </w:r>
    </w:p>
    <w:p>
      <w:pPr>
        <w:pStyle w:val="Heading1"/>
      </w:pPr>
      <w:r>
        <w:t>Installation</w:t>
      </w:r>
    </w:p>
    <w:p>
      <w:r>
        <w:t>1. Clone the repository:</w:t>
      </w:r>
    </w:p>
    <w:p>
      <w:pPr>
        <w:pStyle w:val="IntenseQuote"/>
      </w:pPr>
      <w:r>
        <w:t>git clone https://github.com/pavanreddy565/Event-Hub.git</w:t>
      </w:r>
    </w:p>
    <w:p>
      <w:r>
        <w:t>2. Navigate to the project directory:</w:t>
      </w:r>
    </w:p>
    <w:p>
      <w:pPr>
        <w:pStyle w:val="IntenseQuote"/>
      </w:pPr>
      <w:r>
        <w:t>cd SmartInternz</w:t>
      </w:r>
    </w:p>
    <w:p>
      <w:r>
        <w:t>3. Install dependencies:</w:t>
      </w:r>
    </w:p>
    <w:p>
      <w:r>
        <w:t>Backend (Node.js):</w:t>
      </w:r>
    </w:p>
    <w:p>
      <w:pPr>
        <w:pStyle w:val="IntenseQuote"/>
      </w:pPr>
      <w:r>
        <w:t>cd server</w:t>
        <w:br/>
        <w:t>npm install</w:t>
      </w:r>
    </w:p>
    <w:p>
      <w:r>
        <w:t>Frontend (React):</w:t>
      </w:r>
    </w:p>
    <w:p>
      <w:pPr>
        <w:pStyle w:val="IntenseQuote"/>
      </w:pPr>
      <w:r>
        <w:t>cd ../client</w:t>
        <w:br/>
        <w:t>npm install</w:t>
      </w:r>
    </w:p>
    <w:p>
      <w:r>
        <w:t>4. Set up environment variables:</w:t>
      </w:r>
    </w:p>
    <w:p>
      <w:pPr>
        <w:pStyle w:val="IntenseQuote"/>
      </w:pPr>
      <w:r>
        <w:t>Create a .env file in /server directory with the following content:</w:t>
      </w:r>
    </w:p>
    <w:p>
      <w:pPr>
        <w:pStyle w:val="IntenseQuote"/>
      </w:pPr>
      <w:r>
        <w:t>PORT=5000</w:t>
        <w:br/>
        <w:t>MONGO_URI=your_mongodb_uri</w:t>
        <w:br/>
        <w:t>JWT_SECRET=your_jwt_secret</w:t>
      </w:r>
    </w:p>
    <w:p>
      <w:r>
        <w:t>5. Run the application:</w:t>
      </w:r>
    </w:p>
    <w:p>
      <w:pPr>
        <w:pStyle w:val="IntenseQuote"/>
      </w:pPr>
      <w:r>
        <w:t>Backend:</w:t>
        <w:br/>
        <w:t>cd server</w:t>
        <w:br/>
        <w:t>npm start</w:t>
      </w:r>
    </w:p>
    <w:p>
      <w:pPr>
        <w:pStyle w:val="IntenseQuote"/>
      </w:pPr>
      <w:r>
        <w:t>Frontend:</w:t>
        <w:br/>
        <w:t>cd client</w:t>
        <w:br/>
        <w:t>npm start</w:t>
      </w:r>
    </w:p>
    <w:p>
      <w:pPr>
        <w:pStyle w:val="Heading1"/>
      </w:pPr>
      <w:r>
        <w:t>Usage</w:t>
      </w:r>
    </w:p>
    <w:p>
      <w:pPr>
        <w:pStyle w:val="Heading2"/>
      </w:pPr>
      <w:r>
        <w:t>For Teachers:</w:t>
      </w:r>
    </w:p>
    <w:p>
      <w:r>
        <w:t>- Register or log in to access your dashboard.</w:t>
      </w:r>
    </w:p>
    <w:p>
      <w:r>
        <w:t>- Use the interface to create and manage courses.</w:t>
      </w:r>
    </w:p>
    <w:p>
      <w:r>
        <w:t>- Monitor enrolled students and content delivery.</w:t>
      </w:r>
    </w:p>
    <w:p>
      <w:pPr>
        <w:pStyle w:val="Heading2"/>
      </w:pPr>
      <w:r>
        <w:t>For Students:</w:t>
      </w:r>
    </w:p>
    <w:p>
      <w:r>
        <w:t>- Register and log in to your account.</w:t>
      </w:r>
    </w:p>
    <w:p>
      <w:r>
        <w:t>- Browse all available courses.</w:t>
      </w:r>
    </w:p>
    <w:p>
      <w:r>
        <w:t>- Enroll in courses that match your interests.</w:t>
      </w:r>
    </w:p>
    <w:p>
      <w:pPr>
        <w:pStyle w:val="Heading2"/>
      </w:pPr>
      <w:r>
        <w:t>For Admins:</w:t>
      </w:r>
    </w:p>
    <w:p>
      <w:r>
        <w:t>- Log in with admin credentials.</w:t>
      </w:r>
    </w:p>
    <w:p>
      <w:r>
        <w:t>- Monitor, delete or manage users and courses.</w:t>
      </w:r>
    </w:p>
    <w:p>
      <w:r>
        <w:t>- Access platform-wide insights and controls.</w:t>
      </w:r>
    </w:p>
    <w:p>
      <w:pPr>
        <w:pStyle w:val="Heading1"/>
      </w:pPr>
      <w:r>
        <w:t>Technologies</w:t>
      </w:r>
    </w:p>
    <w:p>
      <w:r>
        <w:t>- Frontend: React.js, React Router, Bootstrap</w:t>
      </w:r>
    </w:p>
    <w:p>
      <w:r>
        <w:t>- Backend: Node.js, Express.js</w:t>
      </w:r>
    </w:p>
    <w:p>
      <w:r>
        <w:t>- Database: MongoDB</w:t>
      </w:r>
    </w:p>
    <w:p>
      <w:r>
        <w:t>- Authentication: JWT (JSON Web Tokens)</w:t>
      </w:r>
    </w:p>
    <w:p>
      <w:r>
        <w:t>- Other Tools: Axios, dotenv, Mongoose</w:t>
      </w:r>
    </w:p>
    <w:p>
      <w:pPr>
        <w:pStyle w:val="Heading1"/>
      </w:pPr>
      <w:r>
        <w:t>Contributing</w:t>
      </w:r>
    </w:p>
    <w:p>
      <w:r>
        <w:t>Contributions are welcome! Here's how you can contribute:</w:t>
      </w:r>
    </w:p>
    <w:p>
      <w:r>
        <w:t>1. Fork the repository.</w:t>
      </w:r>
    </w:p>
    <w:p>
      <w:pPr>
        <w:pStyle w:val="IntenseQuote"/>
      </w:pPr>
      <w:r>
        <w:t>2. Create a new branch:</w:t>
        <w:br/>
        <w:t>git checkout -b feature-branch</w:t>
      </w:r>
    </w:p>
    <w:p>
      <w:r>
        <w:t>3. Make your changes.</w:t>
      </w:r>
    </w:p>
    <w:p>
      <w:pPr>
        <w:pStyle w:val="IntenseQuote"/>
      </w:pPr>
      <w:r>
        <w:t>4. Commit your changes:</w:t>
        <w:br/>
        <w:t>git commit -m "Add feature"</w:t>
      </w:r>
    </w:p>
    <w:p>
      <w:pPr>
        <w:pStyle w:val="IntenseQuote"/>
      </w:pPr>
      <w:r>
        <w:t>5. Push to the branch:</w:t>
        <w:br/>
        <w:t>git push origin feature-branch</w:t>
      </w:r>
    </w:p>
    <w:p>
      <w:r>
        <w:t>6. Open a pull request.</w:t>
      </w:r>
    </w:p>
    <w:p>
      <w:pPr>
        <w:pStyle w:val="Heading1"/>
      </w:pPr>
      <w:r>
        <w:t>License</w:t>
      </w:r>
    </w:p>
    <w:p>
      <w:r>
        <w:t>This project is 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